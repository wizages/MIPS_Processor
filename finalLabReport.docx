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B64431" w:rsidP="005673B8">
      <w:pPr>
        <w:pStyle w:val="Title"/>
      </w:pPr>
      <w:r>
        <w:t xml:space="preserve">Ceng </w:t>
      </w:r>
      <w:r w:rsidR="00DE4216">
        <w:t>342</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A15037" w:rsidP="00B64431">
            <w:pPr>
              <w:pStyle w:val="Heading2"/>
            </w:pPr>
            <w:r>
              <w:t>preston cook</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B64431" w:rsidP="00B64431">
            <w:pPr>
              <w:pStyle w:val="Heading2"/>
            </w:pPr>
            <w:r>
              <w:t>david langerman</w:t>
            </w:r>
            <w:r w:rsidR="00097872">
              <w:t>, samuel patzer</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408FF" w:rsidP="00B64431">
            <w:pPr>
              <w:pStyle w:val="Heading2"/>
            </w:pPr>
            <w:r>
              <w:t>lab 7</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30D8237E9CE94A0899528F36D455DACE"/>
            </w:placeholder>
            <w:date w:fullDate="2016-04-30T00:00:00Z">
              <w:dateFormat w:val="MMMM d, yyyy"/>
              <w:lid w:val="en-US"/>
              <w:storeMappedDataAs w:val="dateTime"/>
              <w:calendar w:val="gregorian"/>
            </w:date>
          </w:sdtPr>
          <w:sdtEndPr/>
          <w:sdtContent>
            <w:tc>
              <w:tcPr>
                <w:tcW w:w="7488" w:type="dxa"/>
              </w:tcPr>
              <w:p w:rsidR="005673B8" w:rsidRPr="00F358EA" w:rsidRDefault="001408FF" w:rsidP="00B64431">
                <w:pPr>
                  <w:pStyle w:val="Heading2"/>
                </w:pPr>
                <w:r>
                  <w:t>April 30, 2016</w:t>
                </w:r>
              </w:p>
            </w:tc>
          </w:sdtContent>
        </w:sdt>
      </w:tr>
      <w:tr w:rsidR="005673B8" w:rsidTr="005673B8">
        <w:trPr>
          <w:cantSplit/>
          <w:trHeight w:val="288"/>
        </w:trPr>
        <w:tc>
          <w:tcPr>
            <w:tcW w:w="1368" w:type="dxa"/>
          </w:tcPr>
          <w:p w:rsidR="005673B8" w:rsidRPr="005673B8" w:rsidRDefault="005673B8" w:rsidP="005673B8">
            <w:pPr>
              <w:pStyle w:val="Heading1"/>
            </w:pPr>
            <w:r w:rsidRPr="005673B8">
              <w:t>cc:</w:t>
            </w:r>
          </w:p>
        </w:tc>
        <w:tc>
          <w:tcPr>
            <w:tcW w:w="7488" w:type="dxa"/>
          </w:tcPr>
          <w:p w:rsidR="005673B8" w:rsidRPr="00F358EA" w:rsidRDefault="00A15037" w:rsidP="00B64431">
            <w:pPr>
              <w:pStyle w:val="Heading2"/>
            </w:pPr>
            <w:r>
              <w:t>zhao, yanxiao</w:t>
            </w: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E958F4" w:rsidRDefault="00A15037" w:rsidP="00E958F4">
      <w:pPr>
        <w:pStyle w:val="BodyText"/>
        <w:ind w:firstLine="0"/>
      </w:pPr>
      <w:r>
        <w:t>Intro:</w:t>
      </w:r>
      <w:r w:rsidR="002E1724">
        <w:t xml:space="preserve"> </w:t>
      </w:r>
      <w:r w:rsidR="001408FF">
        <w:t xml:space="preserve">This lab taught us to build a simple MIPS processor using VHDL code. The processor would be implemented with a finite state machine with data path. The user can input an instruction using the slide switches 8 bits at a time. When 4 are loaded, the processor executes the instruction. Subsequently, the result is displayed based on 4 inputs from the slide switches. This will either be the current value of the program counter, or the contents of one of the 32 registers. </w:t>
      </w:r>
    </w:p>
    <w:p w:rsidR="00B861D3" w:rsidRDefault="00A15037" w:rsidP="002C7955">
      <w:pPr>
        <w:pStyle w:val="BodyText"/>
        <w:ind w:firstLine="0"/>
      </w:pPr>
      <w:r>
        <w:t>Design:</w:t>
      </w:r>
      <w:r w:rsidR="006055FD">
        <w:t xml:space="preserve"> </w:t>
      </w:r>
      <w:r w:rsidR="00E01E51">
        <w:t xml:space="preserve">The design that we implemented uses the de-bounced button, and an ALU as components to the processor. The ALU shares a clock with the mpu, and works as a separate finite state machine. The mpu first loads 4 sets of 8 bits as an instruction. Then, the mpu passes the instruction to the ALU, which then executes whatever the instruction is. A register file defined as a 32 length array of 32 bit std_logic_vectors is common to all components. When the ALU finishes with an instruction, a done bit is set, and the ALU returns to its idle state. The MPU then sits waiting for the user to input which register to show the contents of. When the user enters the register to display, the output is displayed 8 bits at a time on the LEDs. </w:t>
      </w:r>
      <w:r w:rsidR="00E33BD0">
        <w:t xml:space="preserve"> </w:t>
      </w:r>
    </w:p>
    <w:p w:rsidR="00A15037" w:rsidRDefault="00A15037" w:rsidP="00E958F4">
      <w:pPr>
        <w:pStyle w:val="BodyText"/>
        <w:ind w:firstLine="0"/>
      </w:pPr>
      <w:r>
        <w:t>Testing and Results:</w:t>
      </w:r>
    </w:p>
    <w:p w:rsidR="00097872" w:rsidRDefault="00012B26" w:rsidP="00E958F4">
      <w:pPr>
        <w:pStyle w:val="BodyText"/>
        <w:ind w:firstLine="0"/>
      </w:pPr>
      <w:r>
        <w:t>We tested each of the instructions using the following commands:</w:t>
      </w:r>
    </w:p>
    <w:p w:rsidR="00012B26" w:rsidRDefault="00012B26" w:rsidP="00E958F4">
      <w:pPr>
        <w:pStyle w:val="BodyText"/>
        <w:ind w:firstLine="0"/>
      </w:pPr>
      <w:r>
        <w:t xml:space="preserve">Add – </w:t>
      </w:r>
      <w:r>
        <w:t xml:space="preserve">00000001 </w:t>
      </w:r>
      <w:r w:rsidRPr="00012B26">
        <w:t>01001010</w:t>
      </w:r>
      <w:r>
        <w:t xml:space="preserve"> </w:t>
      </w:r>
      <w:r w:rsidRPr="00012B26">
        <w:t>0101000</w:t>
      </w:r>
      <w:r>
        <w:t xml:space="preserve"> </w:t>
      </w:r>
      <w:r>
        <w:t>0010000</w:t>
      </w:r>
      <w:r>
        <w:t>0</w:t>
      </w:r>
    </w:p>
    <w:p w:rsidR="00012B26" w:rsidRDefault="00012B26" w:rsidP="00E958F4">
      <w:pPr>
        <w:pStyle w:val="BodyText"/>
        <w:ind w:firstLine="0"/>
      </w:pPr>
      <w:r>
        <w:t xml:space="preserve">Sub – 00000001 </w:t>
      </w:r>
      <w:r w:rsidRPr="00012B26">
        <w:t>01001010</w:t>
      </w:r>
      <w:r>
        <w:t xml:space="preserve"> </w:t>
      </w:r>
      <w:r w:rsidRPr="00012B26">
        <w:t>0101000</w:t>
      </w:r>
      <w:r>
        <w:t xml:space="preserve"> 00100010</w:t>
      </w:r>
    </w:p>
    <w:p w:rsidR="00012B26" w:rsidRDefault="00012B26" w:rsidP="00012B26">
      <w:pPr>
        <w:pStyle w:val="BodyText"/>
        <w:ind w:firstLine="0"/>
      </w:pPr>
      <w:r>
        <w:t>And</w:t>
      </w:r>
      <w:r>
        <w:t xml:space="preserve"> – 00000001 </w:t>
      </w:r>
      <w:r w:rsidRPr="00012B26">
        <w:t>01001010</w:t>
      </w:r>
      <w:r>
        <w:t xml:space="preserve"> </w:t>
      </w:r>
      <w:r w:rsidRPr="00012B26">
        <w:t>0101000</w:t>
      </w:r>
      <w:r>
        <w:t xml:space="preserve"> </w:t>
      </w:r>
      <w:r>
        <w:t>001001</w:t>
      </w:r>
      <w:r>
        <w:t>00</w:t>
      </w:r>
    </w:p>
    <w:p w:rsidR="00012B26" w:rsidRDefault="00012B26" w:rsidP="00E958F4">
      <w:pPr>
        <w:pStyle w:val="BodyText"/>
        <w:ind w:firstLine="0"/>
      </w:pPr>
      <w:r>
        <w:t>Or</w:t>
      </w:r>
      <w:r>
        <w:t xml:space="preserve"> – 00000001 </w:t>
      </w:r>
      <w:r w:rsidRPr="00012B26">
        <w:t>01001010</w:t>
      </w:r>
      <w:r>
        <w:t xml:space="preserve"> </w:t>
      </w:r>
      <w:r w:rsidRPr="00012B26">
        <w:t>0101000</w:t>
      </w:r>
      <w:r>
        <w:t xml:space="preserve"> </w:t>
      </w:r>
      <w:r w:rsidR="00523AED">
        <w:t>00100101</w:t>
      </w:r>
    </w:p>
    <w:p w:rsidR="00012B26" w:rsidRDefault="00523AED" w:rsidP="00E958F4">
      <w:pPr>
        <w:pStyle w:val="BodyText"/>
        <w:ind w:firstLine="0"/>
      </w:pPr>
      <w:r>
        <w:t>Beq</w:t>
      </w:r>
      <w:r>
        <w:t xml:space="preserve"> –</w:t>
      </w:r>
      <w:r>
        <w:t xml:space="preserve"> 0001</w:t>
      </w:r>
      <w:r>
        <w:t xml:space="preserve">0001 </w:t>
      </w:r>
      <w:r w:rsidRPr="00012B26">
        <w:t>01001010</w:t>
      </w:r>
      <w:r>
        <w:t xml:space="preserve"> </w:t>
      </w:r>
      <w:r>
        <w:t>0000</w:t>
      </w:r>
      <w:r w:rsidRPr="00012B26">
        <w:t>000</w:t>
      </w:r>
      <w:r>
        <w:t xml:space="preserve"> </w:t>
      </w:r>
      <w:r>
        <w:t>000</w:t>
      </w:r>
      <w:r>
        <w:t>00</w:t>
      </w:r>
      <w:r>
        <w:t>0</w:t>
      </w:r>
      <w:r>
        <w:t>0</w:t>
      </w:r>
      <w:r>
        <w:t>0</w:t>
      </w:r>
    </w:p>
    <w:p w:rsidR="00523AED" w:rsidRDefault="00523AED" w:rsidP="00E958F4">
      <w:pPr>
        <w:pStyle w:val="BodyText"/>
        <w:ind w:firstLine="0"/>
      </w:pPr>
      <w:bookmarkStart w:id="0" w:name="_GoBack"/>
      <w:bookmarkEnd w:id="0"/>
    </w:p>
    <w:p w:rsidR="005B0126" w:rsidRDefault="00A15037" w:rsidP="00E958F4">
      <w:pPr>
        <w:pStyle w:val="BodyText"/>
        <w:ind w:firstLine="0"/>
      </w:pPr>
      <w:r>
        <w:t>Conclusion</w:t>
      </w:r>
      <w:r w:rsidR="00675A52">
        <w:t>:</w:t>
      </w:r>
    </w:p>
    <w:p w:rsidR="005B0126" w:rsidRDefault="005B0126" w:rsidP="00E958F4">
      <w:pPr>
        <w:pStyle w:val="BodyText"/>
        <w:ind w:firstLine="0"/>
      </w:pPr>
      <w:r>
        <w:t xml:space="preserve">We observed a fully functional simple MIPS processor that was able to save any result to a register. When we first got to the lab we were confused on how to set the registers so that we could </w:t>
      </w:r>
      <w:r w:rsidR="000A7278">
        <w:t>test the instructions, we soon figured out how to set the registers and were on our way testing. After though testing of the processor we deemed it worthy and we knighted as Sir MIPS.</w:t>
      </w:r>
    </w:p>
    <w:p w:rsidR="00582C6D" w:rsidRDefault="00950CA4" w:rsidP="00E958F4">
      <w:pPr>
        <w:pStyle w:val="BodyText"/>
        <w:ind w:firstLine="0"/>
      </w:pPr>
      <w:r>
        <w:br w:type="column"/>
      </w:r>
      <w:r>
        <w:lastRenderedPageBreak/>
        <w:t>Appendix A- Code</w:t>
      </w:r>
    </w:p>
    <w:p w:rsidR="00950CA4" w:rsidRDefault="00201572" w:rsidP="00E958F4">
      <w:pPr>
        <w:pStyle w:val="BodyText"/>
        <w:ind w:firstLine="0"/>
      </w:pPr>
      <w:r>
        <w:t>Appendix B – Testbe</w:t>
      </w:r>
      <w:r w:rsidR="00950CA4">
        <w:t>nch</w:t>
      </w:r>
    </w:p>
    <w:p w:rsidR="0015058E" w:rsidRDefault="0015058E" w:rsidP="00E958F4">
      <w:pPr>
        <w:pStyle w:val="BodyText"/>
        <w:ind w:firstLine="0"/>
      </w:pPr>
      <w:r>
        <w:t>Appendix C – Test Images</w:t>
      </w:r>
    </w:p>
    <w:p w:rsidR="00950CA4" w:rsidRDefault="00A65C7E" w:rsidP="00E958F4">
      <w:pPr>
        <w:pStyle w:val="BodyText"/>
        <w:ind w:firstLine="0"/>
      </w:pPr>
      <w:r>
        <w:t xml:space="preserve">Appendix </w:t>
      </w:r>
      <w:r w:rsidR="00C442F8">
        <w:t>D</w:t>
      </w:r>
      <w:r>
        <w:t>—Constraints</w:t>
      </w:r>
    </w:p>
    <w:p w:rsidR="00A65C7E" w:rsidRDefault="00A65C7E" w:rsidP="00E958F4">
      <w:pPr>
        <w:pStyle w:val="BodyText"/>
        <w:ind w:firstLine="0"/>
      </w:pPr>
    </w:p>
    <w:sectPr w:rsidR="00A65C7E"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17C" w:rsidRDefault="006D417C">
      <w:r>
        <w:separator/>
      </w:r>
    </w:p>
    <w:p w:rsidR="006D417C" w:rsidRDefault="006D417C"/>
  </w:endnote>
  <w:endnote w:type="continuationSeparator" w:id="0">
    <w:p w:rsidR="006D417C" w:rsidRDefault="006D417C">
      <w:r>
        <w:continuationSeparator/>
      </w:r>
    </w:p>
    <w:p w:rsidR="006D417C" w:rsidRDefault="006D41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sidR="00523AED">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17C" w:rsidRDefault="006D417C">
      <w:r>
        <w:separator/>
      </w:r>
    </w:p>
    <w:p w:rsidR="006D417C" w:rsidRDefault="006D417C"/>
  </w:footnote>
  <w:footnote w:type="continuationSeparator" w:id="0">
    <w:p w:rsidR="006D417C" w:rsidRDefault="006D417C">
      <w:r>
        <w:continuationSeparator/>
      </w:r>
    </w:p>
    <w:p w:rsidR="006D417C" w:rsidRDefault="006D417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31"/>
    <w:rsid w:val="00012B26"/>
    <w:rsid w:val="000143AE"/>
    <w:rsid w:val="00097872"/>
    <w:rsid w:val="000A7278"/>
    <w:rsid w:val="000D4049"/>
    <w:rsid w:val="001408FF"/>
    <w:rsid w:val="0015058E"/>
    <w:rsid w:val="001F4DB9"/>
    <w:rsid w:val="00201572"/>
    <w:rsid w:val="002871CA"/>
    <w:rsid w:val="002B0024"/>
    <w:rsid w:val="002C7955"/>
    <w:rsid w:val="002E1724"/>
    <w:rsid w:val="00340027"/>
    <w:rsid w:val="003F327B"/>
    <w:rsid w:val="00463A9B"/>
    <w:rsid w:val="00523AED"/>
    <w:rsid w:val="0053485E"/>
    <w:rsid w:val="005673B8"/>
    <w:rsid w:val="00582C6D"/>
    <w:rsid w:val="005B0126"/>
    <w:rsid w:val="005B1EC4"/>
    <w:rsid w:val="005B5C0D"/>
    <w:rsid w:val="006055FD"/>
    <w:rsid w:val="00633E5F"/>
    <w:rsid w:val="00675A52"/>
    <w:rsid w:val="006D417C"/>
    <w:rsid w:val="006E1251"/>
    <w:rsid w:val="007043C8"/>
    <w:rsid w:val="007A2D0A"/>
    <w:rsid w:val="007F112B"/>
    <w:rsid w:val="008B7F7D"/>
    <w:rsid w:val="00950CA4"/>
    <w:rsid w:val="009704FA"/>
    <w:rsid w:val="009E4548"/>
    <w:rsid w:val="00A15037"/>
    <w:rsid w:val="00A65C7E"/>
    <w:rsid w:val="00B07260"/>
    <w:rsid w:val="00B41D87"/>
    <w:rsid w:val="00B64431"/>
    <w:rsid w:val="00B7220E"/>
    <w:rsid w:val="00B84FF8"/>
    <w:rsid w:val="00B861D3"/>
    <w:rsid w:val="00BC6EF5"/>
    <w:rsid w:val="00C442F8"/>
    <w:rsid w:val="00C62EF3"/>
    <w:rsid w:val="00CE02C1"/>
    <w:rsid w:val="00D96C00"/>
    <w:rsid w:val="00DE0F11"/>
    <w:rsid w:val="00DE4216"/>
    <w:rsid w:val="00E01E51"/>
    <w:rsid w:val="00E33BD0"/>
    <w:rsid w:val="00E502D7"/>
    <w:rsid w:val="00E53BB4"/>
    <w:rsid w:val="00E958F4"/>
    <w:rsid w:val="00EA6FDC"/>
    <w:rsid w:val="00F03198"/>
    <w:rsid w:val="00F358EA"/>
    <w:rsid w:val="00F37651"/>
    <w:rsid w:val="00F41D6D"/>
    <w:rsid w:val="00FA2E78"/>
    <w:rsid w:val="00FE0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91C836-BA67-4FE4-A102-881D79C0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 w:type="paragraph" w:styleId="Caption">
    <w:name w:val="caption"/>
    <w:basedOn w:val="Normal"/>
    <w:next w:val="Normal"/>
    <w:uiPriority w:val="35"/>
    <w:unhideWhenUsed/>
    <w:qFormat/>
    <w:rsid w:val="00B644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ngerm.NEBOVI\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D8237E9CE94A0899528F36D455DACE"/>
        <w:category>
          <w:name w:val="General"/>
          <w:gallery w:val="placeholder"/>
        </w:category>
        <w:types>
          <w:type w:val="bbPlcHdr"/>
        </w:types>
        <w:behaviors>
          <w:behavior w:val="content"/>
        </w:behaviors>
        <w:guid w:val="{3D20E653-735F-44F0-BBE7-B018FFD76265}"/>
      </w:docPartPr>
      <w:docPartBody>
        <w:p w:rsidR="00AB6E7A" w:rsidRDefault="006C79FB">
          <w:pPr>
            <w:pStyle w:val="30D8237E9CE94A0899528F36D455DACE"/>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FB"/>
    <w:rsid w:val="006C014C"/>
    <w:rsid w:val="006C79FB"/>
    <w:rsid w:val="007C56D9"/>
    <w:rsid w:val="00823982"/>
    <w:rsid w:val="00AB6E7A"/>
    <w:rsid w:val="00CA47B8"/>
    <w:rsid w:val="00CB198A"/>
    <w:rsid w:val="00CD6AF9"/>
    <w:rsid w:val="00D831E0"/>
    <w:rsid w:val="00E4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58AB9ED4BE428BB7CEEF42BFB898A6">
    <w:name w:val="ED58AB9ED4BE428BB7CEEF42BFB898A6"/>
  </w:style>
  <w:style w:type="paragraph" w:customStyle="1" w:styleId="3B0793A3E6D94A31A266978D6FF205D2">
    <w:name w:val="3B0793A3E6D94A31A266978D6FF205D2"/>
  </w:style>
  <w:style w:type="paragraph" w:customStyle="1" w:styleId="C1136C6B81454EA79BAABDEBE7BDBDB4">
    <w:name w:val="C1136C6B81454EA79BAABDEBE7BDBDB4"/>
  </w:style>
  <w:style w:type="paragraph" w:customStyle="1" w:styleId="30D8237E9CE94A0899528F36D455DACE">
    <w:name w:val="30D8237E9CE94A0899528F36D455DACE"/>
  </w:style>
  <w:style w:type="paragraph" w:customStyle="1" w:styleId="529A0E175F2C44438DBBA00A426BAE20">
    <w:name w:val="529A0E175F2C44438DBBA00A426BAE20"/>
  </w:style>
  <w:style w:type="paragraph" w:customStyle="1" w:styleId="98F838E9211D4D7399AD0826AFCE37F9">
    <w:name w:val="98F838E9211D4D7399AD0826AFCE3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(elegant).dotx</Template>
  <TotalTime>107</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2111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excusemefolks@hotmail.com</dc:creator>
  <cp:keywords/>
  <cp:lastModifiedBy>Patzer, Samuel C.</cp:lastModifiedBy>
  <cp:revision>15</cp:revision>
  <cp:lastPrinted>2016-01-30T21:08:00Z</cp:lastPrinted>
  <dcterms:created xsi:type="dcterms:W3CDTF">2016-03-22T15:14:00Z</dcterms:created>
  <dcterms:modified xsi:type="dcterms:W3CDTF">2016-05-02T00:10:00Z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